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# Your Python code here</w:t>
        <w:br/>
        <w:t>x = 10</w:t>
        <w:br/>
        <w:t>y = 20</w:t>
        <w:br/>
        <w:t>result = x + y</w:t>
        <w:br/>
        <w:t>print(result)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