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# Your Python code here</w:t>
        <w:br/>
        <w:t>x = 10</w:t>
        <w:br/>
        <w:t>y = 20</w:t>
        <w:br/>
        <w:t>result = x + y</w:t>
        <w:br/>
        <w:t>print(result)</w:t>
        <w:br/>
      </w:r>
    </w:p>
    <w:p>
      <w:r>
        <w:br/>
        <w:t># import all necessary libraries</w:t>
        <w:br/>
        <w:t>import pandas as pd</w:t>
        <w:br/>
        <w:t>import matplotlib.pyplot as plt</w:t>
        <w:br/>
        <w:t>import seaborn as sns</w:t>
        <w:br/>
        <w:t>import missingno as msno</w:t>
        <w:br/>
        <w:t>import numpy as np</w:t>
        <w:br/>
        <w:t>from sklearn.model_selection import train_test_split</w:t>
        <w:br/>
        <w:t>from sklearn.neighbors import KNeighborsClassifier</w:t>
        <w:br/>
        <w:t>from sklearn.model_selection import train_test_split</w:t>
        <w:br/>
        <w:t>from sklearn.preprocessing import StandardScaler</w:t>
        <w:br/>
        <w:t>from sklearn.metrics import accuracy_score</w:t>
        <w:br/>
        <w:t>from sklearn.preprocessing import LabelEncoder</w:t>
        <w:br/>
        <w:br/>
        <w:t># Read the Excel file</w:t>
        <w:br/>
        <w:t>df = pd.read_csv('C:\Users\KOFI ADUKPO\Downloads\Streamline_Delivery_Service.csv')</w:t>
        <w:br/>
        <w:br/>
        <w:t>#check for the shape of data.</w:t>
        <w:br/>
        <w:t>df.shape</w:t>
        <w:br/>
        <w:t>(7043, 17)</w:t>
        <w:br/>
        <w:br/>
        <w:t># check for column information</w:t>
        <w:br/>
        <w:t>df.info()</w:t>
        <w:br/>
        <w:t>&lt;class 'pandas.core.frame.DataFrame'&gt;</w:t>
        <w:br/>
        <w:t>RangeIndex: 7043 entries, 0 to 7042</w:t>
        <w:br/>
        <w:t>Data columns (total 17 columns):</w:t>
        <w:br/>
        <w:t xml:space="preserve"> #   Column              Non-Null Count  Dtype  </w:t>
        <w:br/>
        <w:t xml:space="preserve">---  ------              --------------  -----  </w:t>
        <w:br/>
        <w:t xml:space="preserve"> 0   customerID          7043 non-null   object </w:t>
        <w:br/>
        <w:t xml:space="preserve"> 1   gender              7043 non-null   object </w:t>
        <w:br/>
        <w:t xml:space="preserve"> 2   senior              7043 non-null   int64  </w:t>
        <w:br/>
        <w:t xml:space="preserve"> 3   family_plan         7043 non-null   object </w:t>
        <w:br/>
        <w:t xml:space="preserve"> 4   Dependents          7043 non-null   object </w:t>
        <w:br/>
        <w:t xml:space="preserve"> 5   customer_since      7043 non-null   int64  </w:t>
        <w:br/>
        <w:t xml:space="preserve"> 6   contact_preference  7043 non-null   object </w:t>
        <w:br/>
        <w:t xml:space="preserve"> 7   fraud_protection    7043 non-null   object </w:t>
        <w:br/>
        <w:t xml:space="preserve"> 8   order_backup        7043 non-null   object </w:t>
        <w:br/>
        <w:t xml:space="preserve"> 9   tech_support        7043 non-null   object </w:t>
        <w:br/>
        <w:t xml:space="preserve"> 10  streaming_movies    7043 non-null   object </w:t>
        <w:br/>
        <w:t xml:space="preserve"> 11  contract_type       7043 non-null   object </w:t>
        <w:br/>
        <w:t xml:space="preserve"> 12  paperless           7043 non-null   object </w:t>
        <w:br/>
        <w:t xml:space="preserve"> 13  payment_type        7043 non-null   object </w:t>
        <w:br/>
        <w:t xml:space="preserve"> 14  monthly_bill        7043 non-null   float64</w:t>
        <w:br/>
        <w:t xml:space="preserve"> 15  total_billed        7043 non-null   object </w:t>
        <w:br/>
        <w:t xml:space="preserve"> 16  complaint           7043 non-null   object </w:t>
        <w:br/>
        <w:t>dtypes: float64(1), int64(2), object(14)</w:t>
        <w:br/>
        <w:t>memory usage: 935.5+ KB</w:t>
        <w:br/>
        <w:br/>
        <w:t># Obtaining unique value counts for each column</w:t>
        <w:br/>
        <w:t>for column in df.columns:</w:t>
        <w:br/>
        <w:t xml:space="preserve">    counts = df[column].value_counts()</w:t>
        <w:br/>
        <w:t xml:space="preserve">    print(f"Value counts for {column}:")</w:t>
        <w:br/>
        <w:t xml:space="preserve">    print(counts)</w:t>
        <w:br/>
        <w:t xml:space="preserve">    print()</w:t>
        <w:br/>
        <w:t>Value counts for customerID:</w:t>
        <w:br/>
        <w:t>0002-ORFBO    1</w:t>
        <w:br/>
        <w:t>6616-AALSR    1</w:t>
        <w:br/>
        <w:t>6625-UTXEW    1</w:t>
        <w:br/>
        <w:t>6625-IUTTT    1</w:t>
        <w:br/>
        <w:t>6625-FLENO    1</w:t>
        <w:br/>
        <w:t xml:space="preserve">             ..</w:t>
        <w:br/>
        <w:t>3352-RICWQ    1</w:t>
        <w:br/>
        <w:t>3352-ALMCK    1</w:t>
        <w:br/>
        <w:t>3351-NQLDI    1</w:t>
        <w:br/>
        <w:t>3351-NGXYI    1</w:t>
        <w:br/>
        <w:t>9995-HOTOH    1</w:t>
        <w:br/>
        <w:t>Name: customerID, Length: 7043, dtype: int64</w:t>
        <w:br/>
        <w:br/>
        <w:t>Value counts for gender:</w:t>
        <w:br/>
        <w:t>Male      3555</w:t>
        <w:br/>
        <w:t>Female    3488</w:t>
        <w:br/>
        <w:t>Name: gender, dtype: int64</w:t>
        <w:br/>
        <w:br/>
        <w:t>Value counts for senior:</w:t>
        <w:br/>
        <w:t>0    5901</w:t>
        <w:br/>
        <w:t>1    1142</w:t>
        <w:br/>
        <w:t>Name: senior, dtype: int64</w:t>
        <w:br/>
        <w:br/>
        <w:t>Value counts for family_plan:</w:t>
        <w:br/>
        <w:t>No     3641</w:t>
        <w:br/>
        <w:t>Yes    3402</w:t>
        <w:br/>
        <w:t>Name: family_plan, dtype: int64</w:t>
        <w:br/>
        <w:br/>
        <w:t>Value counts for Dependents:</w:t>
        <w:br/>
        <w:t>No     4933</w:t>
        <w:br/>
        <w:t>Yes    2110</w:t>
        <w:br/>
        <w:t>Name: Dependents, dtype: int64</w:t>
        <w:br/>
        <w:br/>
        <w:t>Value counts for customer_since:</w:t>
        <w:br/>
        <w:t>1     613</w:t>
        <w:br/>
        <w:t>72    362</w:t>
        <w:br/>
        <w:t>2     238</w:t>
        <w:br/>
        <w:t>3     200</w:t>
        <w:br/>
        <w:t>4     176</w:t>
        <w:br/>
        <w:t xml:space="preserve">     ... </w:t>
        <w:br/>
        <w:t>28     57</w:t>
        <w:br/>
        <w:t>39     56</w:t>
        <w:br/>
        <w:t>44     51</w:t>
        <w:br/>
        <w:t>36     50</w:t>
        <w:br/>
        <w:t>0      11</w:t>
        <w:br/>
        <w:t>Name: customer_since, Length: 73, dtype: int64</w:t>
        <w:br/>
        <w:br/>
        <w:t>Value counts for contact_preference:</w:t>
        <w:br/>
        <w:t>Mobile    3096</w:t>
        <w:br/>
        <w:t>Phone     2421</w:t>
        <w:br/>
        <w:t>Email     1526</w:t>
        <w:br/>
        <w:t>Name: contact_preference, dtype: int64</w:t>
        <w:br/>
        <w:br/>
        <w:t>Value counts for fraud_protection:</w:t>
        <w:br/>
        <w:t>No     5024</w:t>
        <w:br/>
        <w:t>Yes    2019</w:t>
        <w:br/>
        <w:t>Name: fraud_protection, dtype: int64</w:t>
        <w:br/>
        <w:br/>
        <w:t>Value counts for order_backup:</w:t>
        <w:br/>
        <w:t>No     4614</w:t>
        <w:br/>
        <w:t>Yes    2429</w:t>
        <w:br/>
        <w:t>Name: order_backup, dtype: int64</w:t>
        <w:br/>
        <w:br/>
        <w:t>Value counts for tech_support:</w:t>
        <w:br/>
        <w:t>No     4999</w:t>
        <w:br/>
        <w:t>Yes    2044</w:t>
        <w:br/>
        <w:t>Name: tech_support, dtype: int64</w:t>
        <w:br/>
        <w:br/>
        <w:t>Value counts for streaming_movies:</w:t>
        <w:br/>
        <w:t>No     4311</w:t>
        <w:br/>
        <w:t>Yes    2732</w:t>
        <w:br/>
        <w:t>Name: streaming_movies, dtype: int64</w:t>
        <w:br/>
        <w:br/>
        <w:t>Value counts for contract_type:</w:t>
        <w:br/>
        <w:t>Month-to-month    3875</w:t>
        <w:br/>
        <w:t>Two year          1695</w:t>
        <w:br/>
        <w:t>One year          1473</w:t>
        <w:br/>
        <w:t>Name: contract_type, dtype: int64</w:t>
        <w:br/>
        <w:br/>
        <w:t>Value counts for paperless:</w:t>
        <w:br/>
        <w:t>Yes    4171</w:t>
        <w:br/>
        <w:t>No     2872</w:t>
        <w:br/>
        <w:t>Name: paperless, dtype: int64</w:t>
        <w:br/>
        <w:br/>
        <w:t>Value counts for payment_type:</w:t>
        <w:br/>
        <w:t>Credit card (automatic)      5499</w:t>
        <w:br/>
        <w:t>Bank transfer (automatic)    1544</w:t>
        <w:br/>
        <w:t>Name: payment_type, dtype: int64</w:t>
        <w:br/>
        <w:br/>
        <w:t>Value counts for monthly_bill:</w:t>
        <w:br/>
        <w:t>20.05     61</w:t>
        <w:br/>
        <w:t>19.85     45</w:t>
        <w:br/>
        <w:t>19.95     44</w:t>
        <w:br/>
        <w:t>19.90     44</w:t>
        <w:br/>
        <w:t>20.00     43</w:t>
        <w:br/>
        <w:t xml:space="preserve">          ..</w:t>
        <w:br/>
        <w:t>116.55     1</w:t>
        <w:br/>
        <w:t>106.85     1</w:t>
        <w:br/>
        <w:t>68.55      1</w:t>
        <w:br/>
        <w:t>108.80     1</w:t>
        <w:br/>
        <w:t>67.85      1</w:t>
        <w:br/>
        <w:t>Name: monthly_bill, Length: 1585, dtype: int64</w:t>
        <w:br/>
        <w:br/>
        <w:t>Value counts for total_billed:</w:t>
        <w:br/>
        <w:t xml:space="preserve">           11</w:t>
        <w:br/>
        <w:t>20.2       11</w:t>
        <w:br/>
        <w:t>19.75       9</w:t>
        <w:br/>
        <w:t>19.9        8</w:t>
        <w:br/>
        <w:t>20.05       8</w:t>
        <w:br/>
        <w:t xml:space="preserve">           ..</w:t>
        <w:br/>
        <w:t>2387.75     1</w:t>
        <w:br/>
        <w:t>6302.8      1</w:t>
        <w:br/>
        <w:t>2058.5      1</w:t>
        <w:br/>
        <w:t>829.55      1</w:t>
        <w:br/>
        <w:t>3707.6      1</w:t>
        <w:br/>
        <w:t>Name: total_billed, Length: 6531, dtype: int64</w:t>
        <w:br/>
        <w:br/>
        <w:t>Value counts for complaint:</w:t>
        <w:br/>
        <w:t>No     5174</w:t>
        <w:br/>
        <w:t>Yes    1869</w:t>
        <w:br/>
        <w:t>Name: complaint, dtype: int64</w:t>
        <w:br/>
        <w:br/>
        <w:t># checking for missing values</w:t>
        <w:br/>
        <w:t>df.isnull().sum()</w:t>
        <w:br/>
        <w:t>customerID            0</w:t>
        <w:br/>
        <w:t>gender                0</w:t>
        <w:br/>
        <w:t>senior                0</w:t>
        <w:br/>
        <w:t>family_plan           0</w:t>
        <w:br/>
        <w:t>Dependents            0</w:t>
        <w:br/>
        <w:t>customer_since        0</w:t>
        <w:br/>
        <w:t>contact_preference    0</w:t>
        <w:br/>
        <w:t>fraud_protection      0</w:t>
        <w:br/>
        <w:t>order_backup          0</w:t>
        <w:br/>
        <w:t>tech_support          0</w:t>
        <w:br/>
        <w:t>streaming_movies      0</w:t>
        <w:br/>
        <w:t>contract_type         0</w:t>
        <w:br/>
        <w:t>paperless             0</w:t>
        <w:br/>
        <w:t>payment_type          0</w:t>
        <w:br/>
        <w:t>monthly_bill          0</w:t>
        <w:br/>
        <w:t>total_billed          0</w:t>
        <w:br/>
        <w:t>complaint             0</w:t>
        <w:br/>
        <w:t>dtype: int64</w:t>
        <w:br/>
        <w:br/>
        <w:t>msno.bar(df)</w:t>
        <w:br/>
        <w:t>plt.title('Missing Data Percentage')</w:t>
        <w:br/>
        <w:t>plt.show()</w:t>
        <w:br/>
        <w:br/>
        <w:t># checking for duplicate</w:t>
        <w:br/>
        <w:t>df.duplicated()</w:t>
        <w:br/>
        <w:t>0       False</w:t>
        <w:br/>
        <w:t>1       False</w:t>
        <w:br/>
        <w:t>2       False</w:t>
        <w:br/>
        <w:t>3       False</w:t>
        <w:br/>
        <w:t>4       False</w:t>
        <w:br/>
        <w:t xml:space="preserve">        ...  </w:t>
        <w:br/>
        <w:t>7038    False</w:t>
        <w:br/>
        <w:t>7039    False</w:t>
        <w:br/>
        <w:t>7040    False</w:t>
        <w:br/>
        <w:t>7041    False</w:t>
        <w:br/>
        <w:t>7042    False</w:t>
        <w:br/>
        <w:t>Length: 7043, dtype: bool</w:t>
        <w:br/>
        <w:br/>
        <w:t># Create a box plot for monthly bill</w:t>
        <w:br/>
        <w:t>plt.boxplot(df['monthly_bill'])</w:t>
        <w:br/>
        <w:t>plt.title('Box Plot of monthly_bill')</w:t>
        <w:br/>
        <w:t>plt.ylabel('Values')</w:t>
        <w:br/>
        <w:t>plt.show()</w:t>
        <w:br/>
        <w:br/>
        <w:t># Create a box plot for customer_since</w:t>
        <w:br/>
        <w:t>plt.boxplot(df['customer_since'])</w:t>
        <w:br/>
        <w:t>plt.title('Box Plot of customer_since')</w:t>
        <w:br/>
        <w:t>plt.ylabel('Values')</w:t>
        <w:br/>
        <w:t>plt.show()</w:t>
        <w:br/>
        <w:br/>
        <w:br/>
        <w:t># Plot the class distribution</w:t>
        <w:br/>
        <w:t>class_counts.plot(kind='bar')</w:t>
        <w:br/>
        <w:t>plt.xlabel('Gender')</w:t>
        <w:br/>
        <w:t>plt.ylabel('Count')</w:t>
        <w:br/>
        <w:t>plt.title('Class Distribution')</w:t>
        <w:br/>
        <w:t>plt.show()</w:t>
        <w:br/>
        <w:br/>
        <w:t># dropping rows with empty string cells in 'total_billed'</w:t>
        <w:br/>
        <w:t>df = df[df['total_billed'] != ' ']</w:t>
        <w:br/>
        <w:br/>
        <w:t>bins = [0, 24, 48, 72]</w:t>
        <w:br/>
        <w:t>labels = ['long', 'longer', 'longest']</w:t>
        <w:br/>
        <w:t># keep copy of original df</w:t>
        <w:br/>
        <w:t>df_1 = df.copy()</w:t>
        <w:br/>
        <w:br/>
        <w:t># Group integer columns into categories</w:t>
        <w:br/>
        <w:t>df['customer_since'] = pd.cut(df['customer_since'], bins=bins, labels=labels)</w:t>
        <w:br/>
        <w:br/>
        <w:t>bins = [18, 52, 86, 120]</w:t>
        <w:br/>
        <w:t>labels = ['high', 'higher', 'highest']</w:t>
        <w:br/>
        <w:t>df['monthly_bill'] = pd.cut(df['monthly_bill'], bins=bins, labels=labels)</w:t>
        <w:br/>
        <w:br/>
        <w:t>bins = [18, 2907, 5796, 8685]</w:t>
        <w:br/>
        <w:t>labels = ['high', 'higher', 'highest']</w:t>
        <w:br/>
        <w:t>df['total_billed'] = pd.cut(df['total_billed'], bins=bins, labels=labels)</w:t>
        <w:br/>
        <w:br/>
        <w:t># convert column type to object</w:t>
        <w:br/>
        <w:t>df['senior'] = df['senior'].astype(object)</w:t>
        <w:br/>
        <w:br/>
        <w:t># Extract the feature columns (X) and target column (y)</w:t>
        <w:br/>
        <w:t>X = df.drop(columns=['complaint','customerID'])</w:t>
        <w:br/>
        <w:t>y = df['complaint']</w:t>
        <w:br/>
        <w:br/>
        <w:t># Split the dataset into training and testing sets</w:t>
        <w:br/>
        <w:t>X_train, X_test, y_train, y_test = train_test_split(X, y, test_size=0.2, random_state=42)</w:t>
        <w:br/>
        <w:br/>
        <w:t># Print the shapes of the training and testing sets</w:t>
        <w:br/>
        <w:t>print("X_train shape:", X_train.shape)</w:t>
        <w:br/>
        <w:t>print("X_test shape:", X_test.shape)</w:t>
        <w:br/>
        <w:t>print("y_train shape:", y_train.shape)</w:t>
        <w:br/>
        <w:t>print("y_test shape:", y_test.shape)</w:t>
        <w:br/>
        <w:t>X_train shape: (5625, 15)</w:t>
        <w:br/>
        <w:t>X_test shape: (1407, 15)</w:t>
        <w:br/>
        <w:t>y_train shape: (5625,)</w:t>
        <w:br/>
        <w:t>y_test shape: (1407,)</w:t>
        <w:br/>
        <w:br/>
        <w:t>k = 5  # Number of neighbors to consider</w:t>
        <w:br/>
        <w:t>knn = KNeighborsClassifier(n_neighbors=k)</w:t>
        <w:br/>
        <w:br/>
        <w:t># train madel</w:t>
        <w:br/>
        <w:t>knn.fit(X_train, y_train)</w:t>
        <w:br/>
        <w:br/>
        <w:t># make predictions</w:t>
        <w:br/>
        <w:t>y_pred = knn.predict(X_test)</w:t>
        <w:br/>
        <w:br/>
        <w:t># evaluate model</w:t>
        <w:br/>
        <w:t>accuracy = accuracy_score(y_test, y_pred)</w:t>
        <w:br/>
        <w:t>print("Accuracy:", accuracy)</w:t>
        <w:br/>
        <w:t>Accuracy: 0.7583511016346838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